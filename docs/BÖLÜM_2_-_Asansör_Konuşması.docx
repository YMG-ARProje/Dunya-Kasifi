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BÖLÜM 2 - Asansör Konuşması</w:t>
      </w:r>
    </w:p>
    <w:p>
      <w:r>
        <w:t>Dünya Kaşifi, artırılmış gerçeklik teknolojisi ile çocuklara farklı kültürleri, ülkeleri ve dilleri eğlenceli bir şekilde tanıtan mobil bir eğitim oyunudur. Kullanıcılar kendi avatarlarını oluşturur, keşif araçlarını ve ekipmanlarını seçerek dünyayı gezmeye başlar. Gerçek zamanlı AR görevleri, kültürel mini oyunlar ve etkileşimli harita sayesinde hem öğrenir hem de eğlenirler.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