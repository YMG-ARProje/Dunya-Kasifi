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BÖLÜM 7 - Dönüm Noktaları</w:t>
      </w:r>
    </w:p>
    <w:p>
      <w:r>
        <w:t>✅ Uygulama iskeletinin kurulması (navigation, typescript, context)</w:t>
        <w:br/>
        <w:t>✅ Avatar &amp; ekipman &amp; araç ekranlarının tamamlanması</w:t>
        <w:br/>
        <w:t>✅ Harita ekranında Marker yerleşimi</w:t>
        <w:br/>
        <w:t>✅ AR sahnesinin entegre edilmesi ve test edilmesi</w:t>
        <w:br/>
        <w:t>✅ CultureQuest görev ekranları &amp; dil kartları &amp; günlük modülü</w:t>
        <w:br/>
        <w:t>✅ API key entegrasyonu ve harita probleminin çözülmesi</w:t>
        <w:br/>
        <w:t>⏳ APK çıkarımı ve kullanıcı testleri</w:t>
        <w:br/>
        <w:t>⏳ Son ürünün Google Play’e yüklenmesi (hedeflenebilir)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