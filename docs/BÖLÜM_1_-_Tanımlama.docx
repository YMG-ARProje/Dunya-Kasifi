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BÖLÜM 1 - Tanımlama</w:t>
      </w:r>
    </w:p>
    <w:p>
      <w:r>
        <w:t>Proje Adı: Dünya Kaşifi – AR Tabanlı Eğitim Uygulaması</w:t>
        <w:br/>
        <w:t>Proje Lideri: Muhammet Saltuk ÖZDEMİR – muhammetsaltukozdemir@gmail.com</w:t>
        <w:br/>
        <w:t>Ekip Üyeleri:</w:t>
        <w:br/>
        <w:t>Mert KÖROĞLU – mertkrgl02@gmail.com</w:t>
        <w:br/>
        <w:t>Ahmet ÜNÜVAR – unuvar454@gmail.com</w:t>
        <w:br/>
        <w:t>Muhammed Enes MEMDUHOĞLU – enesmemduhoglu0@gmail.com</w:t>
        <w:br/>
        <w:t>Eray FIRAT – erayfrt5@gmail.com</w:t>
        <w:br/>
        <w:t>GitHub Proje Deposu: https://github.com/YMG-ARProje/Dunya-Kasifi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